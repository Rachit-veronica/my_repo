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python_basis_3</w:t>
      </w:r>
    </w:p>
    <w:p>
      <w:pPr>
        <w:jc w:val="both"/>
        <w:rPr>
          <w:rFonts w:hint="default"/>
          <w:lang w:val="en"/>
        </w:rPr>
      </w:pP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DB78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2DB787"/>
    <w:rsid w:val="76BF9F0A"/>
    <w:rsid w:val="7FF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2021-03-17T02:42:00Z</dcterms:created>
  <dc:creator>mau</dc:creator>
  <cp:lastModifiedBy>mau</cp:lastModifiedBy>
  <dcterms:modified xsi:type="dcterms:W3CDTF">2021-03-17T02:43:33Z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
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advance python </w:t>
      </w: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center"/>
        <w:rPr>
          <w:rFonts w:ascii="Arial" w:hAnsi="Arial" w:eastAsia="Arial" w:cs="Arial"/>
          <w:i w:val="0"/>
          <w:caps w:val="0"/>
          <w:color w:val="212529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hd w:val="clear" w:fill="F8F9FA"/>
          <w:lang w:val="en"/>
        </w:rPr>
        <w:t>c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hd w:val="clear" w:fill="F8F9FA"/>
        </w:rPr>
        <w:t>hapter 12 – Advanced Python 1</w:t>
      </w:r>
    </w:p>
    <w:p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</w:rPr>
      </w:pPr>
      <w:r>
        <w:rPr>
          <w:rStyle w:val="92"/>
          <w:rFonts w:hint="default" w:ascii="Arial" w:hAnsi="Arial" w:eastAsia="Arial" w:cs="Arial"/>
          <w:b/>
          <w:bCs/>
          <w:i w:val="0"/>
          <w:caps w:val="0"/>
          <w:color w:val="212529"/>
          <w:spacing w:val="0"/>
          <w:shd w:val="clear" w:fill="F8F9FA"/>
        </w:rPr>
        <w:t>Exception Handling in Python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There are many built-in exceptions that are raised in Python when something goes wrong.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Exceptions in Python can be handled using a try statement. The code that handles the exception is written in except clause.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try: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#code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#Code that might throw an exception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except Exception as e: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print(e)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ascii="Andale Mono" w:hAnsi="Andale Mono" w:eastAsia="Andale Mono" w:cs="Andale Mono"/>
          <w:color w:val="F8F8F2"/>
          <w:sz w:val="21"/>
          <w:szCs w:val="21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When the exception is handled, the code flow continues without program interruption.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We can also specify the exceptions to catch like below: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try: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except ZeroDivisionError: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except TypeError: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except: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 xml:space="preserve">#code 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(All other exceptions are handled here)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color w:val="F8F8F2"/>
          <w:sz w:val="21"/>
          <w:szCs w:val="21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kern w:val="0"/>
          <w:sz w:val="28"/>
          <w:szCs w:val="28"/>
          <w:shd w:val="clear" w:fill="F8F9FA"/>
          <w:lang w:val="en-US" w:eastAsia="zh-CN" w:bidi="ar"/>
        </w:rPr>
        <w:t>Copy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Raising Exceptions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We can raise custom exceptions using the raise keyword in python.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try with else clause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Sometimes we want to run a piece of code when try was successful.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try: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#some 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except: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#some 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else: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#Code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(This is executed only if the try was successful)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color w:val="F8F8F2"/>
          <w:sz w:val="21"/>
          <w:szCs w:val="21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try with finally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Python offers a finally clause which ensures execution of a piece of code irrespective of the exception.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try: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#some 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except: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#some code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finally: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#some code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(executed regardless of error!)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color w:val="F8F8F2"/>
          <w:sz w:val="21"/>
          <w:szCs w:val="21"/>
        </w:rPr>
      </w:pP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'''</w:t>
      </w:r>
    </w:p>
    <w:p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</w:rPr>
      </w:pPr>
      <w:r>
        <w:rPr>
          <w:rStyle w:val="92"/>
          <w:rFonts w:hint="default" w:ascii="Arial" w:hAnsi="Arial" w:eastAsia="Arial" w:cs="Arial"/>
          <w:b/>
          <w:bCs/>
          <w:i w:val="0"/>
          <w:caps w:val="0"/>
          <w:color w:val="212529"/>
          <w:spacing w:val="0"/>
          <w:shd w:val="clear" w:fill="F8F9FA"/>
        </w:rPr>
        <w:t>if __name__==’__main__’ in Python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__name__ evaluates to the name of the module in Python from where the program is ran.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If the module is being run directly from the command line, the __name__ is set to string “__main__”.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Thus this behavior is used to check whether the module is run directly or imported to another file.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The global keyword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global keyword is used to modify the variable outside of the current scope.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enumerate function in Python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The enumerate function adds counter to an iterable and returns it.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</w:pP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for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i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item 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in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list1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color w:val="F8F8F2"/>
          <w:sz w:val="21"/>
          <w:szCs w:val="21"/>
          <w:lang w:val="en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   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print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i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item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)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           </w:t>
      </w:r>
      <w:r>
        <w:rPr>
          <w:rFonts w:hint="default" w:ascii="Andale Mono" w:hAnsi="Andale Mono" w:eastAsia="Andale Mono" w:cs="Andale Mono"/>
          <w:i w:val="0"/>
          <w:caps w:val="0"/>
          <w:color w:val="8292A2"/>
          <w:spacing w:val="0"/>
          <w:sz w:val="24"/>
          <w:szCs w:val="24"/>
          <w:shd w:val="clear" w:fill="272822"/>
        </w:rPr>
        <w:t>#Prints the items of list1 with index!</w:t>
      </w:r>
      <w:r>
        <w:rPr>
          <w:rFonts w:hint="default" w:ascii="Andale Mono" w:hAnsi="Andale Mono" w:eastAsia="Andale Mono" w:cs="Andale Mono"/>
          <w:i w:val="0"/>
          <w:caps w:val="0"/>
          <w:color w:val="8292A2"/>
          <w:spacing w:val="0"/>
          <w:sz w:val="24"/>
          <w:szCs w:val="24"/>
          <w:shd w:val="clear" w:fill="272822"/>
          <w:lang w:val="en"/>
        </w:rPr>
        <w:tab/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List comprehensions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List comprehensions is an elegant way to create lists based on existing lists.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list1 = [1, 7, 12, 11, 22]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list2 = [i for item in list1 if item&gt;8]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</w:pP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</w:pPr>
    </w:p>
    <w:p>
      <w:pPr>
        <w:ind w:left="7880" w:leftChars="0" w:firstLine="0" w:firstLineChars="0"/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jc w:val="both"/>
        <w:rPr>
          <w:rFonts w:hint="default"/>
          <w:lang w:val="en"/>
        </w:rPr>
      </w:pPr>
    </w:p>
    <w:p>
      <w:pPr>
        <w:pStyle w:val="5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center"/>
        <w:rPr>
          <w:rFonts w:ascii="Arial" w:hAnsi="Arial" w:eastAsia="Arial" w:cs="Arial"/>
          <w:i w:val="0"/>
          <w:caps w:val="0"/>
          <w:color w:val="212529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hd w:val="clear" w:fill="F8F9FA"/>
        </w:rPr>
        <w:t>Chapter 13 – Advanced Python 2</w:t>
      </w:r>
    </w:p>
    <w:p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</w:rPr>
      </w:pPr>
      <w:r>
        <w:rPr>
          <w:rStyle w:val="92"/>
          <w:rFonts w:hint="default" w:ascii="Arial" w:hAnsi="Arial" w:eastAsia="Arial" w:cs="Arial"/>
          <w:b/>
          <w:bCs/>
          <w:i w:val="0"/>
          <w:caps w:val="0"/>
          <w:color w:val="212529"/>
          <w:spacing w:val="0"/>
          <w:shd w:val="clear" w:fill="F8F9FA"/>
        </w:rPr>
        <w:t>Virtual Environment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An environment that is same as the system interpreter but is isolated from the other python environments on the system.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Installation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To use virtual environments, we write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pip install virtualenv          #Installs the package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We create a new environment using: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virtualenv myprojectenv             #Creates a new venv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The next step after creating the virtual environment is to activate it.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We can now use this virtual environment as a separate python installation.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pip freeze command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pip freeze returns all the packages installed in a given python environment along with the versions.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“pip freeze &gt; requirements.txt”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The above command creates a file named requirements.txt in the same directory containing the output of pip freeze.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We can distribute this file to other users and they can recreate the same environment using: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pip install –r requirements.txt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Lambda functions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Functions created using an expression using the lambda keyword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Syntax: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lambda arguments: expressions (can be used as a normal function)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Example: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Square 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=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lambda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x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: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x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*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x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Square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6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)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8292A2"/>
          <w:spacing w:val="0"/>
          <w:sz w:val="24"/>
          <w:szCs w:val="24"/>
          <w:shd w:val="clear" w:fill="272822"/>
        </w:rPr>
        <w:t>#returns 36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Sum 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=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lambda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a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b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c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: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a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+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b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+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c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ascii="Andale Mono" w:hAnsi="Andale Mono" w:eastAsia="Andale Mono" w:cs="Andale Mono"/>
          <w:color w:val="F8F8F2"/>
          <w:sz w:val="21"/>
          <w:szCs w:val="21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Sum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1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2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3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)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ab/>
      </w:r>
      <w:r>
        <w:rPr>
          <w:rFonts w:hint="default" w:ascii="Andale Mono" w:hAnsi="Andale Mono" w:eastAsia="Andale Mono" w:cs="Andale Mono"/>
          <w:i w:val="0"/>
          <w:caps w:val="0"/>
          <w:color w:val="8292A2"/>
          <w:spacing w:val="0"/>
          <w:sz w:val="24"/>
          <w:szCs w:val="24"/>
          <w:shd w:val="clear" w:fill="272822"/>
        </w:rPr>
        <w:t>#returns 6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bin method(Strings)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Creates a string from iterable objects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l 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=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[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“apple”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“mango”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“banana”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]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color w:val="F8F8F2"/>
          <w:sz w:val="21"/>
          <w:szCs w:val="21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“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and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.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join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l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)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The above line will return “apple, and, mango, and, banana”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Format method(Strings)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Formats the values inside the string into the desired output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template.format(p1, p2, …)        #p1, p2 … are the arguments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The syntax for format looks like: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“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{}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is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a good 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{}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.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format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“Harry”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”boy”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)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– 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1</w:t>
      </w:r>
    </w:p>
    <w:p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23" w:lineRule="atLeast"/>
        <w:ind w:left="0" w:right="0"/>
        <w:jc w:val="left"/>
        <w:rPr>
          <w:rFonts w:hint="default" w:ascii="Andale Mono" w:hAnsi="Andale Mono" w:eastAsia="Andale Mono" w:cs="Andale Mono"/>
          <w:color w:val="F8F8F2"/>
          <w:sz w:val="21"/>
          <w:szCs w:val="21"/>
        </w:rPr>
      </w:pP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“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{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1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}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66D9EF"/>
          <w:spacing w:val="0"/>
          <w:sz w:val="24"/>
          <w:szCs w:val="24"/>
          <w:shd w:val="clear" w:fill="272822"/>
        </w:rPr>
        <w:t>is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a good 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{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0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}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.</w:t>
      </w:r>
      <w:r>
        <w:rPr>
          <w:rFonts w:hint="default" w:ascii="Andale Mono" w:hAnsi="Andale Mono" w:eastAsia="Andale Mono" w:cs="Andale Mono"/>
          <w:i w:val="0"/>
          <w:caps w:val="0"/>
          <w:color w:val="A6E22E"/>
          <w:spacing w:val="0"/>
          <w:sz w:val="24"/>
          <w:szCs w:val="24"/>
          <w:shd w:val="clear" w:fill="272822"/>
        </w:rPr>
        <w:t>format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(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“Harry”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,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“boy”</w:t>
      </w:r>
      <w:r>
        <w:rPr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>)</w:t>
      </w:r>
      <w:r>
        <w:rPr>
          <w:rStyle w:val="44"/>
          <w:rFonts w:hint="default" w:ascii="Andale Mono" w:hAnsi="Andale Mono" w:eastAsia="Andale Mono" w:cs="Andale Mono"/>
          <w:i w:val="0"/>
          <w:caps w:val="0"/>
          <w:color w:val="F8F8F2"/>
          <w:spacing w:val="0"/>
          <w:sz w:val="24"/>
          <w:szCs w:val="24"/>
          <w:shd w:val="clear" w:fill="272822"/>
        </w:rPr>
        <w:t xml:space="preserve"> – </w:t>
      </w:r>
      <w:r>
        <w:rPr>
          <w:rFonts w:hint="default" w:ascii="Andale Mono" w:hAnsi="Andale Mono" w:eastAsia="Andale Mono" w:cs="Andale Mono"/>
          <w:i w:val="0"/>
          <w:caps w:val="0"/>
          <w:color w:val="AE81FF"/>
          <w:spacing w:val="0"/>
          <w:sz w:val="24"/>
          <w:szCs w:val="24"/>
          <w:shd w:val="clear" w:fill="272822"/>
        </w:rPr>
        <w:t>2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Output for 1: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Harry is a good boy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Output for 2: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boy is a good Harry</w:t>
      </w:r>
    </w:p>
    <w:p>
      <w:pPr>
        <w:pStyle w:val="6"/>
        <w:keepNext w:val="0"/>
        <w:keepLines w:val="0"/>
        <w:widowControl/>
        <w:suppressLineNumbers w:val="0"/>
        <w:shd w:val="clear" w:fill="F8F9FA"/>
        <w:spacing w:before="0" w:beforeAutospacing="0" w:line="18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</w:rPr>
      </w:pPr>
      <w:r>
        <w:rPr>
          <w:rStyle w:val="92"/>
          <w:rFonts w:hint="default" w:ascii="Arial" w:hAnsi="Arial" w:eastAsia="Arial" w:cs="Arial"/>
          <w:b/>
          <w:bCs/>
          <w:i w:val="0"/>
          <w:caps w:val="0"/>
          <w:color w:val="212529"/>
          <w:spacing w:val="0"/>
          <w:shd w:val="clear" w:fill="F8F9FA"/>
        </w:rPr>
        <w:t>Map, Filter &amp; Reduce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Map applies a function to all the items in an input_list.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Style w:val="92"/>
          <w:rFonts w:hint="default" w:ascii="helvetica" w:hAnsi="helvetica" w:eastAsia="helvetica" w:cs="helvetica"/>
          <w:b/>
          <w:i w:val="0"/>
          <w:caps w:val="0"/>
          <w:color w:val="212529"/>
          <w:spacing w:val="0"/>
          <w:sz w:val="28"/>
          <w:szCs w:val="28"/>
          <w:shd w:val="clear" w:fill="F8F9FA"/>
        </w:rPr>
        <w:t>Syntax: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map(function, input_list)             #function can be lambda function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Filter creates a list of items for which the function returns true.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list(filter(function))            #function can be a lambda function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Reduce applies a rolling computation to sequential pair of elements.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from functools import reduce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val = reduce(function, list1)        #function can be a lambda function</w:t>
      </w:r>
    </w:p>
    <w:p>
      <w:pPr>
        <w:pStyle w:val="85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212529"/>
          <w:spacing w:val="0"/>
          <w:sz w:val="28"/>
          <w:szCs w:val="28"/>
          <w:shd w:val="clear" w:fill="F8F9FA"/>
        </w:rPr>
        <w:t>If the function computes sum of two numbers and the list is [1, 2, 3, 4]</w:t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2757805"/>
            <wp:effectExtent l="0" t="0" r="4445" b="4445"/>
            <wp:docPr id="5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from 2021-03-20 14-59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3-20 14-59-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from 2021-03-20 15-08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3-20 15-08-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from 2021-03-20 15-39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3-20 15-39-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AF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A5F63C"/>
    <w:rsid w:val="1FFFAF87"/>
    <w:rsid w:val="55FBAF6B"/>
    <w:rsid w:val="76BF9F0A"/>
    <w:rsid w:val="76F61E49"/>
    <w:rsid w:val="7FFF5905"/>
    <w:rsid w:val="B6BF5632"/>
    <w:rsid w:val="FF7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2021-03-20T05:56:00Z</dcterms:created>
  <dc:creator>mau</dc:creator>
  <cp:lastModifiedBy>mau</cp:lastModifiedBy>
  <dcterms:modified xsi:type="dcterms:W3CDTF">2021-03-20T15:39:30Z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
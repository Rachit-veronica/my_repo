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BOOTSTRAP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76F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5F76FF5"/>
    <w:rsid w:val="76BF9F0A"/>
    <w:rsid w:val="7F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2021-03-12T20:00:00Z</dcterms:created>
  <dc:creator>mau</dc:creator>
  <cp:lastModifiedBy>mau</cp:lastModifiedBy>
  <dcterms:modified xsi:type="dcterms:W3CDTF">2021-03-12T23:58:40Z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